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Project Report: PubMed Article Summarizer Web Application</w:t>
      </w:r>
    </w:p>
    <w:p>
      <w:pPr>
        <w:pStyle w:val="Heading1"/>
        <w:rPr/>
      </w:pPr>
      <w:r>
        <w:rPr/>
        <w:t>Objective</w:t>
      </w:r>
    </w:p>
    <w:p>
      <w:pPr>
        <w:pStyle w:val="Normal"/>
        <w:rPr/>
      </w:pPr>
      <w:r>
        <w:rPr/>
        <w:t>The objective of this project is to create a web application that summarizes PubMed articles. This project involves data exploration, preparation, and summarization of PubMed articles using various summarization techniques. The application is developed using Flask and employs the facebook/bart-large-cnn model for summarization.</w:t>
      </w:r>
    </w:p>
    <w:p>
      <w:pPr>
        <w:pStyle w:val="Heading1"/>
        <w:rPr/>
      </w:pPr>
      <w:r>
        <w:rPr/>
        <w:t>1. Data Exploration and Preparation</w:t>
      </w:r>
    </w:p>
    <w:p>
      <w:pPr>
        <w:pStyle w:val="Heading2"/>
        <w:rPr/>
      </w:pPr>
      <w:r>
        <w:rPr/>
        <w:t>1.1 Dataset Loading</w:t>
      </w:r>
    </w:p>
    <w:p>
      <w:pPr>
        <w:pStyle w:val="Normal"/>
        <w:rPr/>
      </w:pPr>
      <w:r>
        <w:rPr/>
        <w:t>The PubMed Summarization dataset was loaded using the datasets library from Hugging Face.</w:t>
      </w:r>
    </w:p>
    <w:p>
      <w:pPr>
        <w:pStyle w:val="Normal"/>
        <w:rPr/>
      </w:pPr>
      <w:r>
        <w:rPr/>
        <w:br/>
        <w:t>```python</w:t>
        <w:br/>
        <w:t>from datasets import load_dataset</w:t>
        <w:br/>
        <w:br/>
        <w:t>ds = load_dataset("ccdv/pubmed-summarization", "document")</w:t>
        <w:br/>
        <w:t>```</w:t>
      </w:r>
    </w:p>
    <w:p>
      <w:pPr>
        <w:pStyle w:val="Heading2"/>
        <w:rPr/>
      </w:pPr>
      <w:r>
        <w:rPr/>
        <w:t>1.2 Text Preprocessing</w:t>
      </w:r>
    </w:p>
    <w:p>
      <w:pPr>
        <w:pStyle w:val="Normal"/>
        <w:rPr/>
      </w:pPr>
      <w:r>
        <w:rPr/>
        <w:t>A preprocessing function was implemented to clean the text by removing newline characters.</w:t>
      </w:r>
    </w:p>
    <w:p>
      <w:pPr>
        <w:pStyle w:val="Normal"/>
        <w:rPr/>
      </w:pPr>
      <w:r>
        <w:rPr/>
        <w:br/>
        <w:t>```python</w:t>
        <w:br/>
        <w:t>def preprocess(text):</w:t>
        <w:br/>
        <w:t xml:space="preserve">    text = ''.join(text.split("</w:t>
        <w:br/>
        <w:t>"))</w:t>
        <w:br/>
        <w:t xml:space="preserve">    return text</w:t>
        <w:br/>
        <w:t>```</w:t>
      </w:r>
    </w:p>
    <w:p>
      <w:pPr>
        <w:pStyle w:val="Heading1"/>
        <w:rPr/>
      </w:pPr>
      <w:r>
        <w:rPr/>
        <w:t>2. Summarization</w:t>
      </w:r>
    </w:p>
    <w:p>
      <w:pPr>
        <w:pStyle w:val="Heading2"/>
        <w:rPr/>
      </w:pPr>
      <w:r>
        <w:rPr/>
        <w:t>2.1 Summarization Pipeline</w:t>
      </w:r>
    </w:p>
    <w:p>
      <w:pPr>
        <w:pStyle w:val="Normal"/>
        <w:rPr/>
      </w:pPr>
      <w:r>
        <w:rPr/>
        <w:t>The facebook/bart-large-cnn model from the Hugging Face transformers library was used to create a summarization pipeline.</w:t>
      </w:r>
    </w:p>
    <w:p>
      <w:pPr>
        <w:pStyle w:val="Normal"/>
        <w:rPr/>
      </w:pPr>
      <w:r>
        <w:rPr/>
        <w:br/>
        <w:t>```python</w:t>
        <w:br/>
        <w:t>from transformers import pipeline</w:t>
        <w:br/>
        <w:br/>
        <w:t>summarizer = pipeline("summarization", model="facebook/bart-large-cnn")</w:t>
        <w:br/>
        <w:t>```</w:t>
      </w:r>
    </w:p>
    <w:p>
      <w:pPr>
        <w:pStyle w:val="Heading2"/>
        <w:rPr/>
      </w:pPr>
      <w:r>
        <w:rPr/>
        <w:t>2.2 Extractive Summarization</w:t>
      </w:r>
    </w:p>
    <w:p>
      <w:pPr>
        <w:pStyle w:val="Normal"/>
        <w:rPr/>
      </w:pPr>
      <w:r>
        <w:rPr/>
        <w:t>An extractive summarization function was implemented. This function splits the text into chunks, summarizes each chunk, and then combines the summarized chunks into a final summary.</w:t>
      </w:r>
    </w:p>
    <w:p>
      <w:pPr>
        <w:pStyle w:val="Normal"/>
        <w:rPr/>
      </w:pPr>
      <w:r>
        <w:rPr/>
        <w:br/>
        <w:t>```python</w:t>
        <w:br/>
        <w:t>def extractive_summarize(text, max_length=150, min_length=40):</w:t>
        <w:br/>
        <w:t xml:space="preserve">    max_chunk = 1024</w:t>
        <w:br/>
        <w:t xml:space="preserve">    chunks = [text[i:i+max_chunk] for i in range(0, len(text), max_chunk)]</w:t>
        <w:br/>
        <w:t xml:space="preserve">    summary = ""</w:t>
        <w:br/>
        <w:t xml:space="preserve">    for chunk in chunks:</w:t>
        <w:br/>
        <w:t xml:space="preserve">        summarized_chunk = summarizer(chunk, max_length=max_length, min_length=min_length, do_sample=False)</w:t>
        <w:br/>
        <w:t xml:space="preserve">        summary += summarized_chunk[0]['summary_text'] + " "</w:t>
        <w:br/>
        <w:t xml:space="preserve">    return summary.strip()</w:t>
        <w:br/>
        <w:t>```</w:t>
      </w:r>
    </w:p>
    <w:p>
      <w:pPr>
        <w:pStyle w:val="Heading2"/>
        <w:rPr/>
      </w:pPr>
      <w:r>
        <w:rPr/>
        <w:t>2.3 Example Summarization</w:t>
      </w:r>
    </w:p>
    <w:p>
      <w:pPr>
        <w:pStyle w:val="Normal"/>
        <w:rPr/>
      </w:pPr>
      <w:r>
        <w:rPr/>
        <w:t>The summarization function was tested on the first article in the dataset.</w:t>
      </w:r>
    </w:p>
    <w:p>
      <w:pPr>
        <w:pStyle w:val="Normal"/>
        <w:rPr/>
      </w:pPr>
      <w:r>
        <w:rPr/>
        <w:br/>
        <w:t>```python</w:t>
        <w:br/>
        <w:t>text = ''.join(ds["train"]["article"][0].split("</w:t>
        <w:br/>
        <w:t>"))</w:t>
        <w:br/>
        <w:t>summary = extractive_summarize(text)</w:t>
        <w:br/>
        <w:t>```</w:t>
      </w:r>
    </w:p>
    <w:p>
      <w:pPr>
        <w:pStyle w:val="Heading1"/>
        <w:rPr/>
      </w:pPr>
      <w:r>
        <w:rPr/>
        <w:t>3. Web Application Development</w:t>
      </w:r>
    </w:p>
    <w:p>
      <w:pPr>
        <w:pStyle w:val="Heading2"/>
        <w:rPr/>
      </w:pPr>
      <w:r>
        <w:rPr/>
        <w:t>3.1 Flask Application Setup</w:t>
      </w:r>
    </w:p>
    <w:p>
      <w:pPr>
        <w:pStyle w:val="Normal"/>
        <w:rPr/>
      </w:pPr>
      <w:r>
        <w:rPr/>
        <w:t>A Flask web application was developed to allow users to input or upload PubMed articles and view the summarized versions.</w:t>
      </w:r>
    </w:p>
    <w:p>
      <w:pPr>
        <w:pStyle w:val="Normal"/>
        <w:rPr/>
      </w:pPr>
      <w:r>
        <w:rPr/>
        <w:br/>
        <w:t>```python</w:t>
        <w:br/>
        <w:t>from flask import Flask, request, render_template_string</w:t>
        <w:br/>
        <w:br/>
        <w:t>app = Flask(__name__)</w:t>
        <w:br/>
        <w:br/>
        <w:t>@app.route('/', methods=['GET', 'POST'])</w:t>
        <w:br/>
        <w:t>def home():</w:t>
        <w:br/>
        <w:t xml:space="preserve">    if request.method == 'POST':</w:t>
        <w:br/>
        <w:t xml:space="preserve">        article = request.form['article']</w:t>
        <w:br/>
        <w:t xml:space="preserve">        summarized_article = extractive_summarize(article)</w:t>
        <w:br/>
        <w:t xml:space="preserve">        return render_template_string('''</w:t>
        <w:br/>
        <w:t xml:space="preserve">            &lt;h2&gt;Original Article&lt;/h2&gt;</w:t>
        <w:br/>
        <w:t xml:space="preserve">            &lt;p&gt;{{ original }}&lt;/p&gt;</w:t>
        <w:br/>
        <w:t xml:space="preserve">            &lt;h2&gt;Summarized Article&lt;/h2&gt;</w:t>
        <w:br/>
        <w:t xml:space="preserve">            &lt;p&gt;{{ summary }}&lt;/p&gt;</w:t>
        <w:br/>
        <w:t xml:space="preserve">            &lt;a href="/"&gt;Go Back&lt;/a&gt;</w:t>
        <w:br/>
        <w:t xml:space="preserve">            ''', original=article, summary=summarized_article)</w:t>
        <w:br/>
        <w:t xml:space="preserve">    return '''</w:t>
        <w:br/>
        <w:t xml:space="preserve">        &lt;form method="post"&gt;</w:t>
        <w:br/>
        <w:t xml:space="preserve">            &lt;textarea name="article" rows="10" cols="30"&gt;&lt;/textarea&gt;</w:t>
        <w:br/>
        <w:t xml:space="preserve">            &lt;br&gt;</w:t>
        <w:br/>
        <w:t xml:space="preserve">            &lt;input type="submit" value="Summarize"&gt;</w:t>
        <w:br/>
        <w:t xml:space="preserve">        &lt;/form&gt;</w:t>
        <w:br/>
        <w:t xml:space="preserve">    '''</w:t>
        <w:br/>
        <w:br/>
        <w:t>if __name__ == '__main__':</w:t>
        <w:br/>
        <w:t xml:space="preserve">    app.run(debug=True)</w:t>
        <w:br/>
        <w:t>```</w:t>
      </w:r>
    </w:p>
    <w:p>
      <w:pPr>
        <w:pStyle w:val="Heading1"/>
        <w:rPr/>
      </w:pPr>
      <w:r>
        <w:rPr/>
        <w:t>Conclusion</w:t>
      </w:r>
    </w:p>
    <w:p>
      <w:pPr>
        <w:pStyle w:val="Normal"/>
        <w:rPr/>
      </w:pPr>
      <w:r>
        <w:rPr/>
        <w:t>The project successfully demonstrates the ability to load, preprocess, and summarize PubMed articles using the facebook/bart-large-cnn model. The web application built using Flask allows users to input articles and receive summaries, showcasing the practical application of the summarization technique.</w:t>
      </w:r>
    </w:p>
    <w:p>
      <w:pPr>
        <w:pStyle w:val="Normal"/>
        <w:rPr/>
      </w:pPr>
      <w:r>
        <w:rPr/>
        <w:br/>
        <w:t>- Integrating advanced features like interactive visualization, video generation, and image generation.</w:t>
      </w:r>
    </w:p>
    <w:p>
      <w:pPr>
        <w:pStyle w:val="Heading1"/>
        <w:rPr/>
      </w:pPr>
      <w:r>
        <w:rPr/>
        <w:t>Repository</w:t>
      </w:r>
    </w:p>
    <w:p>
      <w:pPr>
        <w:pStyle w:val="Normal"/>
        <w:widowControl/>
        <w:bidi w:val="0"/>
        <w:spacing w:lineRule="auto" w:line="276" w:before="0" w:after="200"/>
        <w:jc w:val="left"/>
        <w:rPr/>
      </w:pPr>
      <w:r>
        <w:rPr/>
        <w:t>The code and detailed instructions for running the application are available in the GitHub repository.</w:t>
        <w:br/>
      </w:r>
      <w:r>
        <w:rPr/>
        <w:t xml:space="preserve">GIT:  </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ages>3</Pages>
  <Words>391</Words>
  <Characters>2908</Characters>
  <CharactersWithSpaces>3492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2024-06-24T22:52:34Z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